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0767EDD2">
      <w:pPr>
        <w:spacing w:after="0"/>
      </w:pPr>
    </w:p>
    <w:p xmlns:wp14="http://schemas.microsoft.com/office/word/2010/wordml" w14:paraId="77898C31" wp14:textId="699538DC">
      <w:pPr>
        <w:jc w:val="center"/>
      </w:pPr>
      <w:r w:rsidRPr="64B9D972" w:rsidR="64B9D972">
        <w:rPr>
          <w:b w:val="1"/>
          <w:bCs w:val="1"/>
          <w:sz w:val="32"/>
          <w:szCs w:val="32"/>
        </w:rPr>
        <w:t>MORADABAD INSTITUTE OF TECHNOLOGY, MORADABAD</w:t>
      </w:r>
      <w:r>
        <w:br/>
      </w:r>
      <w:r>
        <w:br/>
      </w:r>
      <w:r w:rsidR="64B9D972">
        <w:rPr/>
        <w:t>Department of Computer Science &amp; Engineering</w:t>
      </w:r>
    </w:p>
    <w:p xmlns:wp14="http://schemas.microsoft.com/office/word/2010/wordml" w14:paraId="350044D9" wp14:textId="128002BA">
      <w:pPr>
        <w:jc w:val="center"/>
      </w:pPr>
      <w:r w:rsidR="4C2C979E">
        <w:drawing>
          <wp:inline xmlns:wp14="http://schemas.microsoft.com/office/word/2010/wordprocessingDrawing" wp14:editId="2FC24985" wp14:anchorId="4F953D9E">
            <wp:extent cx="2076450" cy="2161396"/>
            <wp:effectExtent l="0" t="0" r="0" b="0"/>
            <wp:docPr id="17386637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8650017" name=""/>
                    <pic:cNvPicPr/>
                  </pic:nvPicPr>
                  <pic:blipFill>
                    <a:blip xmlns:r="http://schemas.openxmlformats.org/officeDocument/2006/relationships" r:embed="rId2210692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50" cy="21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4B9D972">
        <w:rPr/>
        <w:t>PROJECT REPORT ON</w:t>
      </w:r>
    </w:p>
    <w:p xmlns:wp14="http://schemas.microsoft.com/office/word/2010/wordml" w14:paraId="5E3F5CFE" wp14:textId="77777777">
      <w:pPr>
        <w:jc w:val="center"/>
      </w:pPr>
      <w:r>
        <w:rPr>
          <w:b/>
          <w:sz w:val="28"/>
        </w:rPr>
        <w:br/>
      </w:r>
      <w:r>
        <w:rPr>
          <w:b/>
          <w:sz w:val="28"/>
        </w:rPr>
        <w:t>IMAGE CLASSIFICATION OF CATS AND DOGS USING CNN</w:t>
      </w:r>
    </w:p>
    <w:p xmlns:wp14="http://schemas.microsoft.com/office/word/2010/wordml" w14:paraId="6321EBA8" wp14:textId="77777777">
      <w:pPr>
        <w:jc w:val="center"/>
      </w:pPr>
      <w:r>
        <w:br/>
      </w:r>
      <w:r>
        <w:br/>
      </w:r>
      <w:r>
        <w:t>Submitted by:</w:t>
      </w:r>
    </w:p>
    <w:p xmlns:wp14="http://schemas.microsoft.com/office/word/2010/wordml" w14:paraId="701A251D" wp14:textId="77777777">
      <w:pPr>
        <w:jc w:val="center"/>
      </w:pPr>
      <w:r>
        <w:t>Tanishka Ruhela</w:t>
      </w:r>
    </w:p>
    <w:p xmlns:wp14="http://schemas.microsoft.com/office/word/2010/wordml" w14:paraId="525EAC49" wp14:textId="77777777">
      <w:pPr>
        <w:jc w:val="center"/>
      </w:pPr>
      <w:r>
        <w:t>B.Tech – Computer Science and Engineering</w:t>
      </w:r>
    </w:p>
    <w:p xmlns:wp14="http://schemas.microsoft.com/office/word/2010/wordml" w14:paraId="3E82C1DC" wp14:textId="77777777">
      <w:pPr>
        <w:jc w:val="center"/>
      </w:pPr>
      <w:r>
        <w:t>Semester: 7th</w:t>
      </w:r>
    </w:p>
    <w:p xmlns:wp14="http://schemas.microsoft.com/office/word/2010/wordml" w14:paraId="2F089F9F" wp14:textId="77777777">
      <w:pPr>
        <w:jc w:val="center"/>
      </w:pPr>
      <w:r>
        <w:br/>
      </w:r>
      <w:r>
        <w:br/>
      </w:r>
      <w:r>
        <w:t>Submitted to:</w:t>
      </w:r>
    </w:p>
    <w:p xmlns:wp14="http://schemas.microsoft.com/office/word/2010/wordml" w14:paraId="08973A5E" wp14:textId="77777777">
      <w:pPr>
        <w:jc w:val="center"/>
      </w:pPr>
      <w:r>
        <w:t>Samarth Sir</w:t>
      </w:r>
    </w:p>
    <w:p xmlns:wp14="http://schemas.microsoft.com/office/word/2010/wordml" w14:paraId="1C4CABE9" wp14:textId="77777777">
      <w:pPr>
        <w:jc w:val="center"/>
      </w:pPr>
      <w:r>
        <w:t>IBM Project-Based Experiential Learning Program</w:t>
      </w:r>
    </w:p>
    <w:p xmlns:wp14="http://schemas.microsoft.com/office/word/2010/wordml" w14:paraId="0A37501D" wp14:textId="77777777">
      <w:r>
        <w:br w:type="page"/>
      </w:r>
    </w:p>
    <w:p xmlns:wp14="http://schemas.microsoft.com/office/word/2010/wordml" w14:paraId="34B32EB3" wp14:textId="77777777">
      <w:pPr>
        <w:pStyle w:val="Heading1"/>
      </w:pPr>
      <w:r w:rsidR="64B9D972">
        <w:rPr/>
        <w:t>Acknowledgment</w:t>
      </w:r>
    </w:p>
    <w:p xmlns:wp14="http://schemas.microsoft.com/office/word/2010/wordml" w:rsidP="64B9D972" w14:paraId="1EB27B78" wp14:textId="6902D051">
      <w:pPr>
        <w:spacing w:before="240" w:beforeAutospacing="off" w:after="240" w:afterAutospacing="off"/>
      </w:pP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would like to express my heartfelt gratitude to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Mr. Samarth Amruthe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his exceptional guidance and support throughout my project on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Image Classification of Cats and Dogs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4B9D972" w14:paraId="27877DEB" wp14:textId="40D00C56">
      <w:pPr>
        <w:spacing w:before="240" w:beforeAutospacing="off" w:after="240" w:afterAutospacing="off"/>
      </w:pP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am deeply thankful to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Kaggle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TensorFlow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providing the essential datasets and tools that greatly contributed to the successful execution of this project.</w:t>
      </w:r>
    </w:p>
    <w:p xmlns:wp14="http://schemas.microsoft.com/office/word/2010/wordml" w:rsidP="64B9D972" w14:paraId="2FBAF929" wp14:textId="10386DE3">
      <w:pPr>
        <w:spacing w:before="240" w:beforeAutospacing="off" w:after="240" w:afterAutospacing="off"/>
      </w:pP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also appreciate the role of the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Image Classification model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>, which offered advanced functionalities and technical insights for accurately distinguishing between images of cats and dogs. Its contribution ensured consistent and reliable results.</w:t>
      </w:r>
    </w:p>
    <w:p xmlns:wp14="http://schemas.microsoft.com/office/word/2010/wordml" w:rsidP="64B9D972" w14:paraId="03A11A50" wp14:textId="6CA89AA0">
      <w:pPr>
        <w:spacing w:before="240" w:beforeAutospacing="off" w:after="240" w:afterAutospacing="off"/>
      </w:pP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Lastly, I am truly grateful to my </w:t>
      </w:r>
      <w:r w:rsidRPr="64B9D972" w:rsidR="55849B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family and friends</w:t>
      </w:r>
      <w:r w:rsidRPr="64B9D972" w:rsidR="55849B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their constant encouragement and support throughout this journey.</w:t>
      </w:r>
    </w:p>
    <w:p xmlns:wp14="http://schemas.microsoft.com/office/word/2010/wordml" w14:paraId="677B7D9D" wp14:textId="234403A5">
      <w:r>
        <w:br/>
      </w:r>
      <w:r w:rsidR="64B9D972">
        <w:rPr/>
        <w:t>Tanishka Ruhela</w:t>
      </w:r>
      <w:r>
        <w:br/>
      </w:r>
      <w:r w:rsidR="64B9D972">
        <w:rPr/>
        <w:t>B.Tech – Computer Science and Engineering</w:t>
      </w:r>
      <w:r>
        <w:br/>
      </w:r>
      <w:r w:rsidR="64B9D972">
        <w:rPr/>
        <w:t>MIT, Moradabad</w:t>
      </w:r>
    </w:p>
    <w:p w:rsidR="64B9D972" w:rsidRDefault="64B9D972" w14:paraId="005CF63E" w14:textId="26F49859"/>
    <w:p w:rsidR="64B9D972" w:rsidRDefault="64B9D972" w14:paraId="52EE1F58" w14:textId="03C5E1B4"/>
    <w:p w:rsidR="64B9D972" w:rsidRDefault="64B9D972" w14:paraId="612B0A2E" w14:textId="0D0C5E53"/>
    <w:p w:rsidR="64B9D972" w:rsidRDefault="64B9D972" w14:paraId="03ED1BB9" w14:textId="732CE491"/>
    <w:p w:rsidR="64B9D972" w:rsidRDefault="64B9D972" w14:paraId="2C263AA7" w14:textId="562FDFF3"/>
    <w:p w:rsidR="64B9D972" w:rsidRDefault="64B9D972" w14:paraId="2080B0CF" w14:textId="11F031DC"/>
    <w:p w:rsidR="64B9D972" w:rsidRDefault="64B9D972" w14:paraId="48054536" w14:textId="312E7603"/>
    <w:p w:rsidR="64B9D972" w:rsidRDefault="64B9D972" w14:paraId="7F82AF82" w14:textId="38DF3779"/>
    <w:p w:rsidR="64B9D972" w:rsidRDefault="64B9D972" w14:paraId="61E897EB" w14:textId="2FA72D34"/>
    <w:p w:rsidR="64B9D972" w:rsidRDefault="64B9D972" w14:paraId="0F72A8F7" w14:textId="70124A13"/>
    <w:p w:rsidR="64B9D972" w:rsidP="64B9D972" w:rsidRDefault="64B9D972" w14:paraId="6518B68D" w14:textId="6E2B092E">
      <w:pPr>
        <w:pStyle w:val="Normal"/>
      </w:pPr>
    </w:p>
    <w:p w:rsidR="64B9D972" w:rsidP="64B9D972" w:rsidRDefault="64B9D972" w14:paraId="63E48BCA" w14:textId="09BA8A31">
      <w:pPr>
        <w:pStyle w:val="Normal"/>
      </w:pPr>
    </w:p>
    <w:p xmlns:wp14="http://schemas.microsoft.com/office/word/2010/wordml" w14:paraId="6BDA56DE" wp14:textId="77777777">
      <w:pPr>
        <w:pStyle w:val="Heading1"/>
      </w:pPr>
      <w:r>
        <w:t>Problem Statement</w:t>
      </w:r>
    </w:p>
    <w:p xmlns:wp14="http://schemas.microsoft.com/office/word/2010/wordml" w14:paraId="3F8B0C78" wp14:textId="77777777">
      <w:r>
        <w:t>The objective is to develop a Convolutional Neural Network (CNN) model that accurately classifies images as either a cat or a dog. Although this may seem easy for humans, machines face challenges due to varying image conditions, such as lighting, background, and animal posture. The aim is to build a robust binary image classifier using deep learning techniques.</w:t>
      </w:r>
    </w:p>
    <w:p xmlns:wp14="http://schemas.microsoft.com/office/word/2010/wordml" w14:paraId="52CDFA90" wp14:textId="77777777">
      <w:pPr>
        <w:pStyle w:val="Heading1"/>
      </w:pPr>
      <w:r>
        <w:t>Methodology</w:t>
      </w:r>
    </w:p>
    <w:p xmlns:wp14="http://schemas.microsoft.com/office/word/2010/wordml" w14:paraId="13FB0A42" wp14:textId="77777777">
      <w:r>
        <w:t>- The Dogs vs Cats dataset was downloaded from Kaggle.</w:t>
      </w:r>
      <w:r>
        <w:br/>
      </w:r>
      <w:r>
        <w:t>- Images were resized to 256x256 and normalized.</w:t>
      </w:r>
      <w:r>
        <w:br/>
      </w:r>
      <w:r>
        <w:t>- Built a CNN with 4 Conv blocks followed by Dense layers.</w:t>
      </w:r>
      <w:r>
        <w:br/>
      </w:r>
      <w:r>
        <w:t>- Used Adam optimizer and binary crossentropy loss.</w:t>
      </w:r>
      <w:r>
        <w:br/>
      </w:r>
      <w:r>
        <w:t>- Trained for 10 epochs on Google Colab.</w:t>
      </w:r>
      <w:r>
        <w:br/>
      </w:r>
      <w:r>
        <w:t>- Evaluated with accuracy/loss graphs and sample predictions.</w:t>
      </w:r>
    </w:p>
    <w:p xmlns:wp14="http://schemas.microsoft.com/office/word/2010/wordml" w14:paraId="6226EBD9" wp14:textId="77777777">
      <w:pPr>
        <w:pStyle w:val="Heading1"/>
      </w:pPr>
      <w:r>
        <w:t>Dataset Details</w:t>
      </w:r>
    </w:p>
    <w:p xmlns:wp14="http://schemas.microsoft.com/office/word/2010/wordml" w14:paraId="79D1750F" wp14:textId="77777777">
      <w:r w:rsidR="64B9D972">
        <w:rPr/>
        <w:t>• Source: Kaggle (Dogs vs Cats)</w:t>
      </w:r>
      <w:r>
        <w:br/>
      </w:r>
      <w:r w:rsidR="64B9D972">
        <w:rPr/>
        <w:t>• Format: Labeled images in train/test folders</w:t>
      </w:r>
      <w:r>
        <w:br/>
      </w:r>
      <w:r w:rsidR="64B9D972">
        <w:rPr/>
        <w:t>• Classes: Cat, Dog</w:t>
      </w:r>
      <w:r>
        <w:br/>
      </w:r>
      <w:r w:rsidR="64B9D972">
        <w:rPr/>
        <w:t>• Image Size: 256 x 256</w:t>
      </w:r>
      <w:r>
        <w:br/>
      </w:r>
      <w:r w:rsidR="64B9D972">
        <w:rPr/>
        <w:t>• Batch Size: 32</w:t>
      </w:r>
    </w:p>
    <w:p w:rsidR="2EC2FBCA" w:rsidRDefault="2EC2FBCA" w14:paraId="79D01FAF" w14:textId="498B3C68">
      <w:r w:rsidR="2EC2FBCA">
        <w:drawing>
          <wp:inline wp14:editId="75BDF960" wp14:anchorId="53871C77">
            <wp:extent cx="5486400" cy="2641825"/>
            <wp:effectExtent l="0" t="0" r="0" b="0"/>
            <wp:docPr id="9474179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7417907" name=""/>
                    <pic:cNvPicPr/>
                  </pic:nvPicPr>
                  <pic:blipFill>
                    <a:blip xmlns:r="http://schemas.openxmlformats.org/officeDocument/2006/relationships" r:embed="rId13136537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9445" r="0" b="4951"/>
                  </pic:blipFill>
                  <pic:spPr>
                    <a:xfrm rot="0">
                      <a:off x="0" y="0"/>
                      <a:ext cx="5486400" cy="26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945945" wp14:textId="77777777">
      <w:pPr>
        <w:pStyle w:val="Heading1"/>
      </w:pPr>
      <w:r>
        <w:t>Algorithms/Models Used</w:t>
      </w:r>
    </w:p>
    <w:p xmlns:wp14="http://schemas.microsoft.com/office/word/2010/wordml" w:rsidP="64B9D972" w14:paraId="36704A0D" wp14:textId="306B9397">
      <w:pPr/>
      <w:r w:rsidR="64B9D972">
        <w:rPr/>
        <w:t>The CNN consists of:</w:t>
      </w:r>
      <w:r>
        <w:br/>
      </w:r>
      <w:r w:rsidR="64B9D972">
        <w:rPr/>
        <w:t xml:space="preserve">• Conv2D → BatchNorm → </w:t>
      </w:r>
      <w:r w:rsidR="64B9D972">
        <w:rPr/>
        <w:t>MaxPooling</w:t>
      </w:r>
      <w:r w:rsidR="64B9D972">
        <w:rPr/>
        <w:t xml:space="preserve"> (repeated 4 times)</w:t>
      </w:r>
      <w:r>
        <w:br/>
      </w:r>
      <w:r w:rsidR="64B9D972">
        <w:rPr/>
        <w:t>• Flatten layer</w:t>
      </w:r>
      <w:r>
        <w:br/>
      </w:r>
      <w:r w:rsidR="64B9D972">
        <w:rPr/>
        <w:t>• Dense(128) → Dropout(0.25)</w:t>
      </w:r>
      <w:r>
        <w:br/>
      </w:r>
      <w:r w:rsidR="64B9D972">
        <w:rPr/>
        <w:t>• Dense(64) → Dropout(0.25)</w:t>
      </w:r>
      <w:r>
        <w:br/>
      </w:r>
      <w:r w:rsidR="64B9D972">
        <w:rPr/>
        <w:t>• Dense(1, sigmoid)</w:t>
      </w:r>
      <w:r>
        <w:br/>
      </w:r>
      <w:r>
        <w:br/>
      </w:r>
      <w:r w:rsidR="64B9D972">
        <w:rPr/>
        <w:t>• Activation Functions: ReLU (hidden), Sigmoid (output)</w:t>
      </w:r>
      <w:r>
        <w:br/>
      </w:r>
      <w:r w:rsidR="64B9D972">
        <w:rPr/>
        <w:t>• Loss Function: Binary Crossentropy</w:t>
      </w:r>
      <w:r>
        <w:br/>
      </w:r>
      <w:r w:rsidR="64B9D972">
        <w:rPr/>
        <w:t>• Optimizer: Adam (</w:t>
      </w:r>
      <w:r w:rsidR="64B9D972">
        <w:rPr/>
        <w:t>lr</w:t>
      </w:r>
      <w:r w:rsidR="64B9D972">
        <w:rPr/>
        <w:t>=0.0003)</w:t>
      </w:r>
      <w:r>
        <w:br/>
      </w:r>
      <w:r w:rsidR="64B9D972">
        <w:rPr/>
        <w:t>• Regularization: Dropout to reduce overfitting</w:t>
      </w:r>
      <w:r w:rsidR="64B9D972">
        <w:rPr/>
        <w:t>Results</w:t>
      </w:r>
    </w:p>
    <w:p xmlns:wp14="http://schemas.microsoft.com/office/word/2010/wordml" w14:paraId="71FE648A" wp14:textId="77777777" wp14:noSpellErr="1">
      <w:r w:rsidR="64B9D972">
        <w:rPr/>
        <w:t>The model trained over 10 epochs with the following metrics:</w:t>
      </w:r>
      <w:r>
        <w:br/>
      </w:r>
      <w:r w:rsidR="64B9D972">
        <w:rPr/>
        <w:t>• Training Accuracy: ~83%</w:t>
      </w:r>
      <w:r>
        <w:br/>
      </w:r>
      <w:r w:rsidR="64B9D972">
        <w:rPr/>
        <w:t>• Validation Accuracy: ~84%</w:t>
      </w:r>
      <w:r>
        <w:br/>
      </w:r>
      <w:r w:rsidR="64B9D972">
        <w:rPr/>
        <w:t xml:space="preserve">• Loss curves and accuracy curves </w:t>
      </w:r>
      <w:r w:rsidR="64B9D972">
        <w:rPr/>
        <w:t>indicate</w:t>
      </w:r>
      <w:r w:rsidR="64B9D972">
        <w:rPr/>
        <w:t xml:space="preserve"> consistent convergence.</w:t>
      </w:r>
      <w:r>
        <w:br/>
      </w:r>
      <w:r w:rsidR="64B9D972">
        <w:rPr/>
        <w:t>• Test predictions:</w:t>
      </w:r>
      <w:r>
        <w:br/>
      </w:r>
      <w:r w:rsidR="64B9D972">
        <w:rPr/>
        <w:t xml:space="preserve">   - dogimg.jpeg → Classified as Dog</w:t>
      </w:r>
      <w:r>
        <w:br/>
      </w:r>
      <w:r w:rsidR="64B9D972">
        <w:rPr/>
        <w:t xml:space="preserve">   - catimg.jpeg → Classified as Cat</w:t>
      </w:r>
    </w:p>
    <w:p w:rsidR="3BD7B01D" w:rsidRDefault="3BD7B01D" w14:paraId="47D13DE5" w14:textId="6747A49C">
      <w:r w:rsidR="3BD7B01D">
        <w:drawing>
          <wp:inline wp14:editId="1436B438" wp14:anchorId="458E7196">
            <wp:extent cx="5921081" cy="2891473"/>
            <wp:effectExtent l="0" t="0" r="0" b="0"/>
            <wp:docPr id="1103795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3795107" name=""/>
                    <pic:cNvPicPr/>
                  </pic:nvPicPr>
                  <pic:blipFill>
                    <a:blip xmlns:r="http://schemas.openxmlformats.org/officeDocument/2006/relationships" r:embed="rId18315718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3298" t="10493" r="0" b="5555"/>
                  </pic:blipFill>
                  <pic:spPr>
                    <a:xfrm rot="0">
                      <a:off x="0" y="0"/>
                      <a:ext cx="5921081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2A7A39" wp14:textId="77777777">
      <w:pPr>
        <w:pStyle w:val="Heading1"/>
      </w:pPr>
      <w:r>
        <w:t>Conclusion</w:t>
      </w:r>
    </w:p>
    <w:p xmlns:wp14="http://schemas.microsoft.com/office/word/2010/wordml" w14:paraId="697D413F" wp14:textId="77777777" wp14:noSpellErr="1">
      <w:r w:rsidR="64B9D972">
        <w:rPr/>
        <w:t xml:space="preserve">The CNN model </w:t>
      </w:r>
      <w:r w:rsidR="64B9D972">
        <w:rPr/>
        <w:t>demonstrated</w:t>
      </w:r>
      <w:r w:rsidR="64B9D972">
        <w:rPr/>
        <w:t xml:space="preserve"> reliable performance in binary image classification. Future improvements may include data augmentation, transfer learning, or increasing training duration for even better generalization.</w:t>
      </w:r>
    </w:p>
    <w:p w:rsidR="4AAF4571" w:rsidP="64B9D972" w:rsidRDefault="4AAF4571" w14:paraId="0F2B4B48" w14:textId="4E97F992">
      <w:pPr>
        <w:pStyle w:val="Heading1"/>
      </w:pPr>
      <w:r w:rsidR="4AAF4571">
        <w:rPr/>
        <w:t>Future Scop</w:t>
      </w:r>
      <w:r w:rsidR="38E3246D">
        <w:rPr/>
        <w:t>e</w:t>
      </w:r>
    </w:p>
    <w:p w:rsidR="4AAF4571" w:rsidP="64B9D972" w:rsidRDefault="4AAF4571" w14:paraId="60BC35CF" w14:textId="6AFFD011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>This project used a CNN model to find out if an image is of a cat or a dog. The model worked well, but we can make it better in the future by doing the following things:</w:t>
      </w:r>
    </w:p>
    <w:p w:rsidR="4AAF4571" w:rsidP="64B9D972" w:rsidRDefault="4AAF4571" w14:paraId="65CED99B" w14:textId="52B0A37D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Change Images While Training (Data Augmentation):</w:t>
      </w:r>
    </w:p>
    <w:p w:rsidR="4AAF4571" w:rsidP="64B9D972" w:rsidRDefault="4AAF4571" w14:paraId="7D520308" w14:textId="4AB17B54">
      <w:pPr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slightly change the training pictures (like turning them, zooming in, or flipping them). This helps the model learn better and not just remember the same images.</w:t>
      </w:r>
    </w:p>
    <w:p w:rsidR="4AAF4571" w:rsidP="64B9D972" w:rsidRDefault="4AAF4571" w14:paraId="610EEE03" w14:textId="20638F33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 Already-Trained Models (Transfer Learning):</w:t>
      </w:r>
    </w:p>
    <w:p w:rsidR="4AAF4571" w:rsidP="64B9D972" w:rsidRDefault="4AAF4571" w14:paraId="01A11CD9" w14:textId="38A5792F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use models that are already trained on many images, like </w:t>
      </w: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VGG16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</w:t>
      </w: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ResNet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This will save time and make our model more 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>accurate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AAF4571" w:rsidP="64B9D972" w:rsidRDefault="4AAF4571" w14:paraId="251560C6" w14:textId="2D1DDE0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Try Different Settings:</w:t>
      </w:r>
    </w:p>
    <w:p w:rsidR="4AAF4571" w:rsidP="64B9D972" w:rsidRDefault="4AAF4571" w14:paraId="2DE24C03" w14:textId="5AFBC1A6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test different values for settings like how fast the model learns, how many pictures we use at once, and how many times we train. This can give better results.</w:t>
      </w:r>
    </w:p>
    <w:p w:rsidR="4AAF4571" w:rsidP="64B9D972" w:rsidRDefault="4AAF4571" w14:paraId="6BE736BF" w14:textId="5510107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Train for More Time or Use More Images:</w:t>
      </w:r>
    </w:p>
    <w:p w:rsidR="4AAF4571" w:rsidP="64B9D972" w:rsidRDefault="4AAF4571" w14:paraId="05FB0194" w14:textId="005E9909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we train the model longer or use more images, it might work even better.</w:t>
      </w:r>
    </w:p>
    <w:p w:rsidR="4AAF4571" w:rsidP="64B9D972" w:rsidRDefault="4AAF4571" w14:paraId="13A8D8A7" w14:textId="73743D0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Make a </w:t>
      </w: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Website</w:t>
      </w: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or App:</w:t>
      </w:r>
    </w:p>
    <w:p w:rsidR="4AAF4571" w:rsidP="64B9D972" w:rsidRDefault="4AAF4571" w14:paraId="53F4F9E3" w14:textId="1CD82773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future, we can build a simple app or website where people can upload a picture, and the model will say if 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cat or a dog.</w:t>
      </w:r>
    </w:p>
    <w:p w:rsidR="4AAF4571" w:rsidP="64B9D972" w:rsidRDefault="4AAF4571" w14:paraId="764A75FD" w14:textId="275B555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4B9D972" w:rsidR="4AAF45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 More Animals:</w:t>
      </w:r>
    </w:p>
    <w:p w:rsidR="4AAF4571" w:rsidP="64B9D972" w:rsidRDefault="4AAF4571" w14:paraId="19C49521" w14:textId="5DDF3552">
      <w:pPr>
        <w:spacing w:before="240" w:beforeAutospacing="off" w:after="240" w:afterAutospacing="off"/>
        <w:jc w:val="both"/>
      </w:pP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Right now, the model only checks for cats and dogs. Later, we can add more animals or even 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types</w:t>
      </w:r>
      <w:r w:rsidRPr="64B9D972" w:rsidR="4AAF45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cats and dogs.</w:t>
      </w:r>
    </w:p>
    <w:p xmlns:wp14="http://schemas.microsoft.com/office/word/2010/wordml" w14:paraId="071E4E01" wp14:textId="77777777">
      <w:pPr>
        <w:pStyle w:val="Heading1"/>
      </w:pPr>
      <w:r>
        <w:t>References</w:t>
      </w:r>
    </w:p>
    <w:p xmlns:wp14="http://schemas.microsoft.com/office/word/2010/wordml" w14:paraId="7D304082" wp14:textId="77777777">
      <w:r>
        <w:t>- Kaggle Dataset: https://www.kaggle.com/datasets/salader/dogs-vs-cats</w:t>
      </w:r>
      <w:r>
        <w:br/>
      </w:r>
      <w:r>
        <w:t>- TensorFlow: https://www.tensorflow.org/api_docs</w:t>
      </w:r>
      <w:r>
        <w:br/>
      </w:r>
      <w:r>
        <w:t>- Keras API: https://keras.io/</w:t>
      </w:r>
      <w:r>
        <w:br/>
      </w:r>
      <w:r>
        <w:t>- Google Colab: https://colab.research.google.com/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2bfc8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E12B"/>
    <w:rsid w:val="0058F5D4"/>
    <w:rsid w:val="00AA1D8D"/>
    <w:rsid w:val="00B47730"/>
    <w:rsid w:val="00CB0664"/>
    <w:rsid w:val="00FC693F"/>
    <w:rsid w:val="026C7184"/>
    <w:rsid w:val="2EC2FBCA"/>
    <w:rsid w:val="33682C85"/>
    <w:rsid w:val="38E3246D"/>
    <w:rsid w:val="3B50A7BC"/>
    <w:rsid w:val="3BD7B01D"/>
    <w:rsid w:val="43AECDF2"/>
    <w:rsid w:val="44D24F29"/>
    <w:rsid w:val="44D24F29"/>
    <w:rsid w:val="4A9B4FDB"/>
    <w:rsid w:val="4AAF4571"/>
    <w:rsid w:val="4C2C979E"/>
    <w:rsid w:val="510E5B50"/>
    <w:rsid w:val="510E5B50"/>
    <w:rsid w:val="55849B6F"/>
    <w:rsid w:val="5AF5D1F6"/>
    <w:rsid w:val="64B9D972"/>
    <w:rsid w:val="6B58971A"/>
    <w:rsid w:val="7028CB1F"/>
    <w:rsid w:val="7028C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3C04828-78A4-498F-B748-1E20E1B45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221069223" /><Relationship Type="http://schemas.openxmlformats.org/officeDocument/2006/relationships/image" Target="/media/image2.png" Id="rId1313653707" /><Relationship Type="http://schemas.openxmlformats.org/officeDocument/2006/relationships/image" Target="/media/image3.png" Id="rId18315718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Tanishka Ruhela</lastModifiedBy>
  <revision>2</revision>
  <dcterms:created xsi:type="dcterms:W3CDTF">2013-12-23T23:15:00.0000000Z</dcterms:created>
  <dcterms:modified xsi:type="dcterms:W3CDTF">2025-07-10T17:47:10.4928885Z</dcterms:modified>
  <category/>
</coreProperties>
</file>